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0CAE8" w14:textId="77777777" w:rsidR="00D55365" w:rsidRDefault="00000000">
      <w:pPr>
        <w:pStyle w:val="Ttulo"/>
      </w:pPr>
      <w:r>
        <w:t>Examen de URL y Web</w:t>
      </w:r>
    </w:p>
    <w:p w14:paraId="3A94F315" w14:textId="77777777" w:rsidR="00D55365" w:rsidRDefault="00000000">
      <w:r>
        <w:t>Pregunta 1: ¿Qué tipo de URL incluye dominio y protocolo?</w:t>
      </w:r>
    </w:p>
    <w:p w14:paraId="7F3E4D6F" w14:textId="77777777" w:rsidR="00D55365" w:rsidRDefault="00000000">
      <w:r>
        <w:t>a. Dinámica</w:t>
      </w:r>
    </w:p>
    <w:p w14:paraId="142D8F3E" w14:textId="77777777" w:rsidR="00D55365" w:rsidRDefault="00000000">
      <w:r>
        <w:t>b. Interna</w:t>
      </w:r>
    </w:p>
    <w:p w14:paraId="32DCF100" w14:textId="77777777" w:rsidR="00D55365" w:rsidRDefault="00000000">
      <w:r>
        <w:t>c. Relativa</w:t>
      </w:r>
    </w:p>
    <w:p w14:paraId="61165EAC" w14:textId="77777777" w:rsidR="00D55365" w:rsidRDefault="00000000">
      <w:r>
        <w:t>d. Absoluta</w:t>
      </w:r>
    </w:p>
    <w:p w14:paraId="323AC5E0" w14:textId="77777777" w:rsidR="00D55365" w:rsidRDefault="00D55365"/>
    <w:p w14:paraId="13C5F09A" w14:textId="77777777" w:rsidR="00D55365" w:rsidRDefault="00000000">
      <w:r>
        <w:t>Pregunta 2: ¿Cuál es el puerto por defecto de HTTP?</w:t>
      </w:r>
    </w:p>
    <w:p w14:paraId="2BAC0FB3" w14:textId="77777777" w:rsidR="00D55365" w:rsidRDefault="00000000">
      <w:r>
        <w:t>a. 110</w:t>
      </w:r>
    </w:p>
    <w:p w14:paraId="02E31202" w14:textId="77777777" w:rsidR="00D55365" w:rsidRDefault="00000000">
      <w:r>
        <w:t>b. 80</w:t>
      </w:r>
    </w:p>
    <w:p w14:paraId="5C36913F" w14:textId="77777777" w:rsidR="00D55365" w:rsidRDefault="00000000">
      <w:r>
        <w:t>c. 3306</w:t>
      </w:r>
    </w:p>
    <w:p w14:paraId="346EF269" w14:textId="77777777" w:rsidR="00D55365" w:rsidRDefault="00000000">
      <w:r>
        <w:t>d. 21</w:t>
      </w:r>
    </w:p>
    <w:p w14:paraId="1F566C6E" w14:textId="77777777" w:rsidR="00D55365" w:rsidRDefault="00D55365"/>
    <w:p w14:paraId="518A79F9" w14:textId="77777777" w:rsidR="00D55365" w:rsidRDefault="00000000">
      <w:r>
        <w:t>Pregunta 3: ¿Qué sucede si se usan espacios en nombres de archivos web?</w:t>
      </w:r>
    </w:p>
    <w:p w14:paraId="48762045" w14:textId="77777777" w:rsidR="00D55365" w:rsidRDefault="00000000">
      <w:r>
        <w:t>a. Mejoran el SEO automáticamente</w:t>
      </w:r>
    </w:p>
    <w:p w14:paraId="76C0D699" w14:textId="77777777" w:rsidR="00D55365" w:rsidRDefault="00000000">
      <w:r>
        <w:t>b. El servidor los convierte en guiones</w:t>
      </w:r>
    </w:p>
    <w:p w14:paraId="5EF59C1F" w14:textId="77777777" w:rsidR="00D55365" w:rsidRDefault="00000000">
      <w:r>
        <w:t>c. Puede dar errores en rutas o enlaces</w:t>
      </w:r>
    </w:p>
    <w:p w14:paraId="0F734AE0" w14:textId="77777777" w:rsidR="00D55365" w:rsidRDefault="00000000">
      <w:r>
        <w:t>d. Solo funcionan en Linux</w:t>
      </w:r>
    </w:p>
    <w:p w14:paraId="550C1F48" w14:textId="77777777" w:rsidR="00D55365" w:rsidRDefault="00D55365"/>
    <w:p w14:paraId="4D18F7EE" w14:textId="77777777" w:rsidR="00D55365" w:rsidRDefault="00000000">
      <w:r>
        <w:t>Pregunta 4: En un sitio web tradicional, al hacer clic en un enlace…</w:t>
      </w:r>
    </w:p>
    <w:p w14:paraId="51EC3915" w14:textId="77777777" w:rsidR="00D55365" w:rsidRDefault="00000000">
      <w:r>
        <w:t>a. El servidor devuelve únicamente un fragmento de la página en formato JSON</w:t>
      </w:r>
    </w:p>
    <w:p w14:paraId="6E56A960" w14:textId="77777777" w:rsidR="00D55365" w:rsidRDefault="00000000">
      <w:r>
        <w:t>b. El navegador solicita al servidor una nueva página completa</w:t>
      </w:r>
    </w:p>
    <w:p w14:paraId="0DACC469" w14:textId="77777777" w:rsidR="00D55365" w:rsidRDefault="00000000">
      <w:r>
        <w:t>c. El navegador reemplaza solo la parte de la página web que es diferente o cambia</w:t>
      </w:r>
    </w:p>
    <w:p w14:paraId="37F79F6D" w14:textId="77777777" w:rsidR="00D55365" w:rsidRDefault="00000000">
      <w:r>
        <w:t>d. El navegador crea dinámicamente el contenido a partir de datos locales en caché</w:t>
      </w:r>
    </w:p>
    <w:p w14:paraId="31ABE3AD" w14:textId="77777777" w:rsidR="00D55365" w:rsidRDefault="00D55365"/>
    <w:p w14:paraId="2A4A3DD7" w14:textId="77777777" w:rsidR="00D55365" w:rsidRDefault="00000000">
      <w:r>
        <w:lastRenderedPageBreak/>
        <w:t>Pregunta 5: ¿Qué sistema traduce nombres de dominio a IPs?</w:t>
      </w:r>
    </w:p>
    <w:p w14:paraId="7D331A59" w14:textId="77777777" w:rsidR="00D55365" w:rsidRDefault="00000000">
      <w:r>
        <w:t>a. Proxy</w:t>
      </w:r>
    </w:p>
    <w:p w14:paraId="2C86BFD8" w14:textId="77777777" w:rsidR="00D55365" w:rsidRDefault="00000000">
      <w:r>
        <w:t>b. TCP/IP</w:t>
      </w:r>
    </w:p>
    <w:p w14:paraId="487A9085" w14:textId="77777777" w:rsidR="00D55365" w:rsidRDefault="00000000">
      <w:r>
        <w:t>c. DNS</w:t>
      </w:r>
    </w:p>
    <w:p w14:paraId="210709FF" w14:textId="77777777" w:rsidR="00D55365" w:rsidRDefault="00000000">
      <w:r>
        <w:t>d. SMTP</w:t>
      </w:r>
    </w:p>
    <w:p w14:paraId="261740A6" w14:textId="77777777" w:rsidR="00D55365" w:rsidRDefault="00D55365"/>
    <w:p w14:paraId="6517DEF1" w14:textId="77777777" w:rsidR="00D55365" w:rsidRDefault="00000000">
      <w:r>
        <w:t>Pregunta 6: ¿Qué parte de la URL indica la ubicación del recurso dentro del servidor?</w:t>
      </w:r>
    </w:p>
    <w:p w14:paraId="5FD0BE0F" w14:textId="77777777" w:rsidR="00D55365" w:rsidRDefault="00000000">
      <w:r>
        <w:t>a. El fragmento</w:t>
      </w:r>
    </w:p>
    <w:p w14:paraId="66181E9D" w14:textId="77777777" w:rsidR="00D55365" w:rsidRDefault="00000000">
      <w:r>
        <w:t>b. La ruta</w:t>
      </w:r>
    </w:p>
    <w:p w14:paraId="465B4CB8" w14:textId="77777777" w:rsidR="00D55365" w:rsidRDefault="00000000">
      <w:r>
        <w:t>c. El protocolo</w:t>
      </w:r>
    </w:p>
    <w:p w14:paraId="379B06F6" w14:textId="77777777" w:rsidR="00D55365" w:rsidRDefault="00000000">
      <w:r>
        <w:t>d. El dominio</w:t>
      </w:r>
    </w:p>
    <w:p w14:paraId="5166D638" w14:textId="77777777" w:rsidR="00D55365" w:rsidRDefault="00D55365"/>
    <w:p w14:paraId="71350DCA" w14:textId="77777777" w:rsidR="00D55365" w:rsidRDefault="00000000">
      <w:r>
        <w:t>Pregunta 7: ¿Qué ocurre si mueves un archivo al que apunta una URL relativa?</w:t>
      </w:r>
    </w:p>
    <w:p w14:paraId="1B5EEA5B" w14:textId="77777777" w:rsidR="00D55365" w:rsidRDefault="00000000">
      <w:r>
        <w:t>a. El navegador corrige la ruta mediante refactorizado automático</w:t>
      </w:r>
    </w:p>
    <w:p w14:paraId="23517529" w14:textId="77777777" w:rsidR="00D55365" w:rsidRDefault="00000000">
      <w:r>
        <w:t>b. El enlace deja de funcionar</w:t>
      </w:r>
    </w:p>
    <w:p w14:paraId="0708600B" w14:textId="77777777" w:rsidR="00D55365" w:rsidRDefault="00000000">
      <w:r>
        <w:t>c. Se convierte en URL absoluta automáticamente</w:t>
      </w:r>
    </w:p>
    <w:p w14:paraId="675937AC" w14:textId="77777777" w:rsidR="00D55365" w:rsidRDefault="00000000">
      <w:r>
        <w:t>d. El dominio cambia automáticamente</w:t>
      </w:r>
    </w:p>
    <w:p w14:paraId="64B9ABBB" w14:textId="77777777" w:rsidR="00D55365" w:rsidRDefault="00D55365"/>
    <w:p w14:paraId="41FE1481" w14:textId="77777777" w:rsidR="00D55365" w:rsidRDefault="00000000">
      <w:r>
        <w:t>Pregunta 8: ¿Qué convención es recomendable para nombres de archivo web?</w:t>
      </w:r>
    </w:p>
    <w:p w14:paraId="4B655E19" w14:textId="77777777" w:rsidR="00D55365" w:rsidRDefault="00000000">
      <w:r>
        <w:t>a. Emplear solo minúsculas y guiones</w:t>
      </w:r>
    </w:p>
    <w:p w14:paraId="0AD7B8A1" w14:textId="77777777" w:rsidR="00D55365" w:rsidRDefault="00000000">
      <w:r>
        <w:t>b. Usar espacios entre palabras</w:t>
      </w:r>
    </w:p>
    <w:p w14:paraId="10D2C046" w14:textId="77777777" w:rsidR="00D55365" w:rsidRDefault="00000000">
      <w:r>
        <w:t>c. Incluir caracteres especiales</w:t>
      </w:r>
    </w:p>
    <w:p w14:paraId="0026F15C" w14:textId="77777777" w:rsidR="00D55365" w:rsidRDefault="00000000">
      <w:r>
        <w:t>d. Poner mayúsculas iniciales</w:t>
      </w:r>
    </w:p>
    <w:p w14:paraId="7106052D" w14:textId="77777777" w:rsidR="00D55365" w:rsidRDefault="00D55365"/>
    <w:p w14:paraId="0F017661" w14:textId="77777777" w:rsidR="00D55365" w:rsidRDefault="00000000">
      <w:r>
        <w:t>Pregunta 9: ¿Qué representa un hash o ancla (#) en una URL?</w:t>
      </w:r>
    </w:p>
    <w:p w14:paraId="46271FCF" w14:textId="77777777" w:rsidR="00D55365" w:rsidRDefault="00000000">
      <w:r>
        <w:t>a. La ruta raíz del servidor web al que se hace la petición desde nuestro navegador.</w:t>
      </w:r>
    </w:p>
    <w:p w14:paraId="65FC275B" w14:textId="77777777" w:rsidR="00D55365" w:rsidRDefault="00000000">
      <w:r>
        <w:lastRenderedPageBreak/>
        <w:t>b. Una variable de sesión del servidor</w:t>
      </w:r>
    </w:p>
    <w:p w14:paraId="157EC220" w14:textId="77777777" w:rsidR="00D55365" w:rsidRDefault="00000000">
      <w:r>
        <w:t>c. Una parte concreta dentro de la misma página</w:t>
      </w:r>
    </w:p>
    <w:p w14:paraId="3AEA06F7" w14:textId="77777777" w:rsidR="00D55365" w:rsidRDefault="00000000">
      <w:r>
        <w:t>d. Todas las demás son incorrectas</w:t>
      </w:r>
    </w:p>
    <w:p w14:paraId="3F19F431" w14:textId="77777777" w:rsidR="00D55365" w:rsidRDefault="00D55365"/>
    <w:p w14:paraId="61B9DA0F" w14:textId="77777777" w:rsidR="00D55365" w:rsidRDefault="00000000">
      <w:r>
        <w:t>Pregunta 10: ¿Qué desventaja tienen las URLs relativas?</w:t>
      </w:r>
    </w:p>
    <w:p w14:paraId="31EF5E9F" w14:textId="77777777" w:rsidR="00D55365" w:rsidRDefault="00000000">
      <w:r>
        <w:t>a. Pueden romperse al mover archivos</w:t>
      </w:r>
    </w:p>
    <w:p w14:paraId="470DC630" w14:textId="77777777" w:rsidR="00D55365" w:rsidRDefault="00000000">
      <w:r>
        <w:t>b. No funcionan con HTTPS</w:t>
      </w:r>
    </w:p>
    <w:p w14:paraId="767903C3" w14:textId="77777777" w:rsidR="00D55365" w:rsidRDefault="00000000">
      <w:r>
        <w:t>c. Siempre son más largas</w:t>
      </w:r>
    </w:p>
    <w:p w14:paraId="1B92585D" w14:textId="77777777" w:rsidR="00D55365" w:rsidRDefault="00000000">
      <w:r>
        <w:t>d. Requieren un servidor web especial</w:t>
      </w:r>
    </w:p>
    <w:p w14:paraId="58549976" w14:textId="77777777" w:rsidR="00D55365" w:rsidRDefault="00D55365"/>
    <w:p w14:paraId="40902E1E" w14:textId="77777777" w:rsidR="00D55365" w:rsidRDefault="00000000">
      <w:r>
        <w:t>Pregunta 11: ¿Qué función tiene normalmente la carpeta assets?</w:t>
      </w:r>
    </w:p>
    <w:p w14:paraId="7645FE1A" w14:textId="77777777" w:rsidR="00D55365" w:rsidRDefault="00000000">
      <w:r>
        <w:t>a. Guardar recursos como imágenes o iconos</w:t>
      </w:r>
    </w:p>
    <w:p w14:paraId="7632170A" w14:textId="77777777" w:rsidR="00D55365" w:rsidRDefault="00000000">
      <w:r>
        <w:t>b. Guardar configuraciones del servidor</w:t>
      </w:r>
    </w:p>
    <w:p w14:paraId="7AAAD48A" w14:textId="77777777" w:rsidR="00D55365" w:rsidRDefault="00000000">
      <w:r>
        <w:t>c. Contener hojas de estilo y archivos de diseño</w:t>
      </w:r>
    </w:p>
    <w:p w14:paraId="06A8A05B" w14:textId="77777777" w:rsidR="00D55365" w:rsidRDefault="00000000">
      <w:r>
        <w:t>d. Almacenar componentes JavaScript reutilizables</w:t>
      </w:r>
    </w:p>
    <w:p w14:paraId="0E1C7E08" w14:textId="77777777" w:rsidR="00D55365" w:rsidRDefault="00D55365"/>
    <w:p w14:paraId="761BAA81" w14:textId="77777777" w:rsidR="00D55365" w:rsidRDefault="00000000">
      <w:r>
        <w:t>Pregunta 12: ¿Qué controla el enrutamiento en una SPA?</w:t>
      </w:r>
    </w:p>
    <w:p w14:paraId="1E692082" w14:textId="77777777" w:rsidR="00D55365" w:rsidRDefault="00000000">
      <w:r>
        <w:t>a. El servidor web</w:t>
      </w:r>
    </w:p>
    <w:p w14:paraId="4210E8A1" w14:textId="77777777" w:rsidR="00D55365" w:rsidRDefault="00000000">
      <w:r>
        <w:t>b. El motor de la base de datos</w:t>
      </w:r>
    </w:p>
    <w:p w14:paraId="1DB93451" w14:textId="77777777" w:rsidR="00D55365" w:rsidRDefault="00000000">
      <w:r>
        <w:t>c. JavaScript en el cliente</w:t>
      </w:r>
    </w:p>
    <w:p w14:paraId="6518DA5F" w14:textId="77777777" w:rsidR="00D55365" w:rsidRDefault="00000000">
      <w:r>
        <w:t>d. El sistema operativo del cliente</w:t>
      </w:r>
    </w:p>
    <w:p w14:paraId="057E4B47" w14:textId="77777777" w:rsidR="00D55365" w:rsidRDefault="00D55365"/>
    <w:p w14:paraId="591A9152" w14:textId="77777777" w:rsidR="00D55365" w:rsidRDefault="00000000">
      <w:r>
        <w:t>Pregunta 13: ¿Qué rol cumple JavaScript en una SPA?</w:t>
      </w:r>
    </w:p>
    <w:p w14:paraId="6B45EF45" w14:textId="77777777" w:rsidR="00D55365" w:rsidRDefault="00000000">
      <w:r>
        <w:t>a. Configurar el servidor DNS</w:t>
      </w:r>
    </w:p>
    <w:p w14:paraId="74F92D43" w14:textId="77777777" w:rsidR="00D55365" w:rsidRDefault="00000000">
      <w:r>
        <w:t>b. Generar el protocolo HTTPS</w:t>
      </w:r>
    </w:p>
    <w:p w14:paraId="164A65A5" w14:textId="77777777" w:rsidR="00D55365" w:rsidRDefault="00000000">
      <w:r>
        <w:t>c. Gestionar el enrutamiento en el cliente</w:t>
      </w:r>
    </w:p>
    <w:p w14:paraId="3F2A199F" w14:textId="77777777" w:rsidR="00D55365" w:rsidRDefault="00000000">
      <w:r>
        <w:lastRenderedPageBreak/>
        <w:t>d. Enviar formularios al servidor</w:t>
      </w:r>
    </w:p>
    <w:p w14:paraId="4D25C8D2" w14:textId="77777777" w:rsidR="00D55365" w:rsidRDefault="00D55365"/>
    <w:p w14:paraId="3D95F4E2" w14:textId="77777777" w:rsidR="00D55365" w:rsidRDefault="00000000">
      <w:r>
        <w:t>Pregunta 14: ¿Qué diferencia principal hay entre una PWA y una SPA?</w:t>
      </w:r>
    </w:p>
    <w:p w14:paraId="3CE05EB7" w14:textId="77777777" w:rsidR="00D55365" w:rsidRDefault="00000000">
      <w:r>
        <w:t>a. La PWA nunca necesita conexión, funciona offline</w:t>
      </w:r>
    </w:p>
    <w:p w14:paraId="069E5971" w14:textId="77777777" w:rsidR="00D55365" w:rsidRDefault="00000000">
      <w:r>
        <w:t>b. La SPA requiere más puertos abiertos en el servidor web</w:t>
      </w:r>
    </w:p>
    <w:p w14:paraId="03D9F80E" w14:textId="77777777" w:rsidR="00D55365" w:rsidRDefault="00000000">
      <w:r>
        <w:t>c. La PWA añade service workers y manifest</w:t>
      </w:r>
    </w:p>
    <w:p w14:paraId="5C0DE6CF" w14:textId="77777777" w:rsidR="00D55365" w:rsidRDefault="00000000">
      <w:r>
        <w:t>d. La SPA no admite CSS, sólo SASS</w:t>
      </w:r>
    </w:p>
    <w:p w14:paraId="1C5C761B" w14:textId="77777777" w:rsidR="00D55365" w:rsidRDefault="00D55365"/>
    <w:p w14:paraId="222BBAA9" w14:textId="77777777" w:rsidR="00D55365" w:rsidRDefault="00000000">
      <w:r>
        <w:t>Pregunta 15: ¿Qué permiten los parámetros en una URL?</w:t>
      </w:r>
    </w:p>
    <w:p w14:paraId="02A49880" w14:textId="77777777" w:rsidR="00D55365" w:rsidRDefault="00000000">
      <w:r>
        <w:t>a. Controlar la sesión activa del usuario en el navegador</w:t>
      </w:r>
    </w:p>
    <w:p w14:paraId="7F7B1554" w14:textId="77777777" w:rsidR="00D55365" w:rsidRDefault="00000000">
      <w:r>
        <w:t>b. Seleccionar una hoja de estilo específica para la página</w:t>
      </w:r>
    </w:p>
    <w:p w14:paraId="2FEE2584" w14:textId="77777777" w:rsidR="00D55365" w:rsidRDefault="00000000">
      <w:r>
        <w:t>c. Enviar información adicional en la petición</w:t>
      </w:r>
    </w:p>
    <w:p w14:paraId="5E21F605" w14:textId="77777777" w:rsidR="00D55365" w:rsidRDefault="00000000">
      <w:r>
        <w:t>d. Forzar la redirección hacia el protocolo HTTPS</w:t>
      </w:r>
    </w:p>
    <w:p w14:paraId="57E7F914" w14:textId="77777777" w:rsidR="00D55365" w:rsidRDefault="00D55365"/>
    <w:p w14:paraId="794B573E" w14:textId="77777777" w:rsidR="00D55365" w:rsidRDefault="00000000">
      <w:r>
        <w:t>Pregunta 16: ¿Qué es un hipervínculo?</w:t>
      </w:r>
    </w:p>
    <w:p w14:paraId="5A5EE3B4" w14:textId="77777777" w:rsidR="00D55365" w:rsidRDefault="00000000">
      <w:r>
        <w:t>a. Todas las demás son incorrectas.</w:t>
      </w:r>
    </w:p>
    <w:p w14:paraId="055245BD" w14:textId="77777777" w:rsidR="00D55365" w:rsidRDefault="00000000">
      <w:r>
        <w:t>b. Un texto o elemento que dirige a otro recurso</w:t>
      </w:r>
    </w:p>
    <w:p w14:paraId="404A12DE" w14:textId="77777777" w:rsidR="00D55365" w:rsidRDefault="00000000">
      <w:r>
        <w:t>c. Un marcador que se utiliza solo para dar formato visual</w:t>
      </w:r>
    </w:p>
    <w:p w14:paraId="74C292C1" w14:textId="77777777" w:rsidR="00D55365" w:rsidRDefault="00000000">
      <w:r>
        <w:t>d. Una referencia interna dentro del propio documento</w:t>
      </w:r>
    </w:p>
    <w:p w14:paraId="6784FA96" w14:textId="77777777" w:rsidR="00D55365" w:rsidRDefault="00D55365"/>
    <w:p w14:paraId="738E2BB9" w14:textId="77777777" w:rsidR="00D55365" w:rsidRDefault="00000000">
      <w:r>
        <w:t>Pregunta 17: ¿Qué es un sitio web?</w:t>
      </w:r>
    </w:p>
    <w:p w14:paraId="3030533E" w14:textId="77777777" w:rsidR="00D55365" w:rsidRDefault="00000000">
      <w:r>
        <w:t>a. Un conjunto de recursos digitales publicados bajo un mismo dominio</w:t>
      </w:r>
    </w:p>
    <w:p w14:paraId="48F62EE4" w14:textId="77777777" w:rsidR="00D55365" w:rsidRDefault="00000000">
      <w:r>
        <w:t>b. Un programa web que se ejecuta sin conexión a Internet (modo offline)</w:t>
      </w:r>
    </w:p>
    <w:p w14:paraId="2771B19A" w14:textId="77777777" w:rsidR="00D55365" w:rsidRDefault="00000000">
      <w:r>
        <w:t>c. Todas las demás son incorrectas</w:t>
      </w:r>
    </w:p>
    <w:p w14:paraId="4FB73371" w14:textId="77777777" w:rsidR="00D55365" w:rsidRDefault="00000000">
      <w:r>
        <w:t>d. Lo mismo que una página web almacenada en un servidor web que está disponible a través de internet</w:t>
      </w:r>
    </w:p>
    <w:p w14:paraId="423D4F5E" w14:textId="77777777" w:rsidR="00D55365" w:rsidRDefault="00D55365"/>
    <w:p w14:paraId="451A9068" w14:textId="77777777" w:rsidR="00D55365" w:rsidRDefault="00000000">
      <w:r>
        <w:t>Pregunta 18: ¿Qué significa URL?</w:t>
      </w:r>
    </w:p>
    <w:p w14:paraId="2722B5A8" w14:textId="77777777" w:rsidR="00D55365" w:rsidRDefault="00000000">
      <w:r>
        <w:t>a. Uniform Router Language</w:t>
      </w:r>
    </w:p>
    <w:p w14:paraId="799FB9A1" w14:textId="77777777" w:rsidR="00D55365" w:rsidRDefault="00000000">
      <w:r>
        <w:t>b. User Reference List</w:t>
      </w:r>
    </w:p>
    <w:p w14:paraId="7FA16040" w14:textId="77777777" w:rsidR="00D55365" w:rsidRDefault="00000000">
      <w:r>
        <w:t>c. Unified Registry Link</w:t>
      </w:r>
    </w:p>
    <w:p w14:paraId="6CF686BC" w14:textId="77777777" w:rsidR="00D55365" w:rsidRDefault="00000000">
      <w:r>
        <w:t>d. Universal Resource Locator</w:t>
      </w:r>
    </w:p>
    <w:p w14:paraId="489BD481" w14:textId="77777777" w:rsidR="00D55365" w:rsidRDefault="00D55365"/>
    <w:p w14:paraId="1D343C98" w14:textId="77777777" w:rsidR="00D55365" w:rsidRDefault="00000000">
      <w:r>
        <w:t>Pregunta 19: ¿Qué ocurre en una SPA al navegar a otra sección?</w:t>
      </w:r>
    </w:p>
    <w:p w14:paraId="780563FD" w14:textId="77777777" w:rsidR="00D55365" w:rsidRDefault="00000000">
      <w:r>
        <w:t>a. El servidor responde con un nuevo HTML completo en cada ruta</w:t>
      </w:r>
    </w:p>
    <w:p w14:paraId="01D9D9C6" w14:textId="77777777" w:rsidR="00D55365" w:rsidRDefault="00000000">
      <w:r>
        <w:t>b. El servidor devuelve siempre index.html</w:t>
      </w:r>
    </w:p>
    <w:p w14:paraId="1D8433F5" w14:textId="77777777" w:rsidR="00D55365" w:rsidRDefault="00000000">
      <w:r>
        <w:t>c. Se recarga todo el documento para actualizar la pantalla</w:t>
      </w:r>
    </w:p>
    <w:p w14:paraId="73CA0C3B" w14:textId="77777777" w:rsidR="00D55365" w:rsidRDefault="00000000">
      <w:r>
        <w:t>d. Todas las demás son incorrectas</w:t>
      </w:r>
    </w:p>
    <w:p w14:paraId="29441631" w14:textId="77777777" w:rsidR="00D55365" w:rsidRDefault="00D55365"/>
    <w:p w14:paraId="341418DD" w14:textId="77777777" w:rsidR="00D55365" w:rsidRDefault="00000000">
      <w:r>
        <w:t>Pregunta 20: ¿Qué indica el número 443 en una URL con HTTPS?</w:t>
      </w:r>
    </w:p>
    <w:p w14:paraId="020A9F92" w14:textId="77777777" w:rsidR="00D55365" w:rsidRDefault="00000000">
      <w:r>
        <w:t>a. Todas las demás son incorrectas.</w:t>
      </w:r>
    </w:p>
    <w:p w14:paraId="6C9849E0" w14:textId="77777777" w:rsidR="00D55365" w:rsidRDefault="00000000">
      <w:r>
        <w:t>b. El puerto estándar del protocolo seguro</w:t>
      </w:r>
    </w:p>
    <w:p w14:paraId="29570C2B" w14:textId="77777777" w:rsidR="00D55365" w:rsidRDefault="00000000">
      <w:r>
        <w:t>c. El identificador de la caché</w:t>
      </w:r>
    </w:p>
    <w:p w14:paraId="0B7A867F" w14:textId="77777777" w:rsidR="00D55365" w:rsidRDefault="00000000">
      <w:r>
        <w:t>d. El identificador de sesión que establece el navegador</w:t>
      </w:r>
    </w:p>
    <w:p w14:paraId="76866470" w14:textId="77777777" w:rsidR="00D55365" w:rsidRDefault="00D55365"/>
    <w:p w14:paraId="1CC826A2" w14:textId="77777777" w:rsidR="00D55365" w:rsidRDefault="00000000">
      <w:r>
        <w:br w:type="page"/>
      </w:r>
    </w:p>
    <w:p w14:paraId="457ED7C3" w14:textId="77777777" w:rsidR="00D55365" w:rsidRDefault="00000000">
      <w:pPr>
        <w:pStyle w:val="Ttulo1"/>
      </w:pPr>
      <w:r>
        <w:lastRenderedPageBreak/>
        <w:t>Respuestas</w:t>
      </w:r>
    </w:p>
    <w:p w14:paraId="2E28358C" w14:textId="77777777" w:rsidR="00D55365" w:rsidRDefault="00000000">
      <w:r>
        <w:t>Pregunta 1: d. Absoluta</w:t>
      </w:r>
    </w:p>
    <w:p w14:paraId="579B104D" w14:textId="77777777" w:rsidR="00D55365" w:rsidRDefault="00000000">
      <w:r>
        <w:t>Pregunta 2: b. 80</w:t>
      </w:r>
    </w:p>
    <w:p w14:paraId="72CD4F02" w14:textId="77777777" w:rsidR="00D55365" w:rsidRDefault="00000000">
      <w:r>
        <w:t>Pregunta 3: c. Puede dar errores en rutas o enlaces</w:t>
      </w:r>
    </w:p>
    <w:p w14:paraId="495CF54A" w14:textId="77777777" w:rsidR="00D55365" w:rsidRDefault="00000000">
      <w:r>
        <w:t>Pregunta 4: b. El navegador solicita al servidor una nueva página completa</w:t>
      </w:r>
    </w:p>
    <w:p w14:paraId="0E3AF193" w14:textId="77777777" w:rsidR="00D55365" w:rsidRDefault="00000000">
      <w:r>
        <w:t>Pregunta 5: c. DNS</w:t>
      </w:r>
    </w:p>
    <w:p w14:paraId="06525824" w14:textId="77777777" w:rsidR="00D55365" w:rsidRDefault="00000000">
      <w:r>
        <w:t>Pregunta 6: b. La ruta</w:t>
      </w:r>
    </w:p>
    <w:p w14:paraId="200C1859" w14:textId="77777777" w:rsidR="00D55365" w:rsidRDefault="00000000">
      <w:r>
        <w:t>Pregunta 7: b. El enlace deja de funcionar</w:t>
      </w:r>
    </w:p>
    <w:p w14:paraId="0B0EDBD0" w14:textId="77777777" w:rsidR="00D55365" w:rsidRDefault="00000000">
      <w:r>
        <w:t>Pregunta 8: a. Emplear solo minúsculas y guiones</w:t>
      </w:r>
    </w:p>
    <w:p w14:paraId="541366FE" w14:textId="77777777" w:rsidR="00D55365" w:rsidRDefault="00000000">
      <w:r>
        <w:t>Pregunta 9: c. Una parte concreta dentro de la misma página</w:t>
      </w:r>
    </w:p>
    <w:p w14:paraId="07631377" w14:textId="77777777" w:rsidR="00D55365" w:rsidRDefault="00000000">
      <w:r>
        <w:t>Pregunta 10: a. Pueden romperse al mover archivos</w:t>
      </w:r>
    </w:p>
    <w:p w14:paraId="7EEE7300" w14:textId="77777777" w:rsidR="00D55365" w:rsidRDefault="00000000">
      <w:r>
        <w:t>Pregunta 11: a. Guardar recursos como imágenes o iconos</w:t>
      </w:r>
    </w:p>
    <w:p w14:paraId="1CBEBEBD" w14:textId="77777777" w:rsidR="00D55365" w:rsidRDefault="00000000">
      <w:r>
        <w:t>Pregunta 12: c. JavaScript en el cliente</w:t>
      </w:r>
    </w:p>
    <w:p w14:paraId="5CA81653" w14:textId="77777777" w:rsidR="00D55365" w:rsidRDefault="00000000">
      <w:r>
        <w:t>Pregunta 13: c. Gestionar el enrutamiento en el cliente</w:t>
      </w:r>
    </w:p>
    <w:p w14:paraId="376D5ACD" w14:textId="77777777" w:rsidR="00D55365" w:rsidRDefault="00000000">
      <w:r>
        <w:t>Pregunta 14: c. La PWA añade service workers y manifest</w:t>
      </w:r>
    </w:p>
    <w:p w14:paraId="79412C7B" w14:textId="77777777" w:rsidR="00D55365" w:rsidRDefault="00000000">
      <w:r>
        <w:t>Pregunta 15: c. Enviar información adicional en la petición</w:t>
      </w:r>
    </w:p>
    <w:p w14:paraId="54546BDC" w14:textId="77777777" w:rsidR="00D55365" w:rsidRDefault="00000000">
      <w:r>
        <w:t>Pregunta 16: b. Un texto o elemento que dirige a otro recurso</w:t>
      </w:r>
    </w:p>
    <w:p w14:paraId="45BAB675" w14:textId="77777777" w:rsidR="00D55365" w:rsidRDefault="00000000">
      <w:r>
        <w:t>Pregunta 17: a. Un conjunto de recursos digitales publicados bajo un mismo dominio</w:t>
      </w:r>
    </w:p>
    <w:p w14:paraId="26F670AF" w14:textId="77777777" w:rsidR="00D55365" w:rsidRDefault="00000000">
      <w:r>
        <w:t>Pregunta 18: d. Universal Resource Locator</w:t>
      </w:r>
    </w:p>
    <w:p w14:paraId="574DBCAB" w14:textId="77777777" w:rsidR="00D55365" w:rsidRDefault="00000000">
      <w:r>
        <w:t>Pregunta 19: b. El servidor devuelve siempre index.html</w:t>
      </w:r>
    </w:p>
    <w:p w14:paraId="5C4BD6D1" w14:textId="77777777" w:rsidR="00D55365" w:rsidRDefault="00000000">
      <w:r>
        <w:t>Pregunta 20: b. El puerto estándar del protocolo seguro</w:t>
      </w:r>
    </w:p>
    <w:sectPr w:rsidR="00D553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5917721">
    <w:abstractNumId w:val="8"/>
  </w:num>
  <w:num w:numId="2" w16cid:durableId="1781875606">
    <w:abstractNumId w:val="6"/>
  </w:num>
  <w:num w:numId="3" w16cid:durableId="152721601">
    <w:abstractNumId w:val="5"/>
  </w:num>
  <w:num w:numId="4" w16cid:durableId="772897947">
    <w:abstractNumId w:val="4"/>
  </w:num>
  <w:num w:numId="5" w16cid:durableId="816217802">
    <w:abstractNumId w:val="7"/>
  </w:num>
  <w:num w:numId="6" w16cid:durableId="1531144570">
    <w:abstractNumId w:val="3"/>
  </w:num>
  <w:num w:numId="7" w16cid:durableId="123085309">
    <w:abstractNumId w:val="2"/>
  </w:num>
  <w:num w:numId="8" w16cid:durableId="1362821838">
    <w:abstractNumId w:val="1"/>
  </w:num>
  <w:num w:numId="9" w16cid:durableId="58379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2A0B"/>
    <w:rsid w:val="0029639D"/>
    <w:rsid w:val="00326F90"/>
    <w:rsid w:val="00487051"/>
    <w:rsid w:val="00AA1D8D"/>
    <w:rsid w:val="00B47730"/>
    <w:rsid w:val="00CB0664"/>
    <w:rsid w:val="00D553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F43090"/>
  <w14:defaultImageDpi w14:val="300"/>
  <w15:docId w15:val="{8BE64FDD-61A2-4746-9400-F27C0480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810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 María Heres Pereira</cp:lastModifiedBy>
  <cp:revision>2</cp:revision>
  <dcterms:created xsi:type="dcterms:W3CDTF">2025-10-18T16:40:00Z</dcterms:created>
  <dcterms:modified xsi:type="dcterms:W3CDTF">2025-10-18T16:40:00Z</dcterms:modified>
  <cp:category/>
</cp:coreProperties>
</file>